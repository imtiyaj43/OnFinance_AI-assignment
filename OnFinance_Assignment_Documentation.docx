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2A79" w14:textId="77777777" w:rsidR="00B14DEF" w:rsidRDefault="00000000" w:rsidP="003021F7">
      <w:pPr>
        <w:pBdr>
          <w:bottom w:val="single" w:sz="6" w:space="1" w:color="auto"/>
        </w:pBdr>
      </w:pPr>
      <w:proofErr w:type="spellStart"/>
      <w:r w:rsidRPr="003021F7">
        <w:t>OnFinance</w:t>
      </w:r>
      <w:proofErr w:type="spellEnd"/>
      <w:r w:rsidRPr="003021F7">
        <w:t xml:space="preserve"> AI Assignment - Full Documentation</w:t>
      </w:r>
    </w:p>
    <w:p w14:paraId="6AE0724A" w14:textId="77777777" w:rsidR="003021F7" w:rsidRPr="003021F7" w:rsidRDefault="003021F7" w:rsidP="003021F7"/>
    <w:p w14:paraId="25AD66EF" w14:textId="77777777" w:rsidR="00B14DEF" w:rsidRDefault="00000000" w:rsidP="003021F7">
      <w:r w:rsidRPr="003021F7">
        <w:t xml:space="preserve">This document captures the complete workflow, commands, errors, and configurations used to complete the </w:t>
      </w:r>
      <w:proofErr w:type="spellStart"/>
      <w:r w:rsidRPr="003021F7">
        <w:t>OnFinance</w:t>
      </w:r>
      <w:proofErr w:type="spellEnd"/>
      <w:r w:rsidRPr="003021F7">
        <w:t xml:space="preserve"> AI assignment, from infrastructure setup to application deployment and monitoring using Fluent Bit.</w:t>
      </w:r>
    </w:p>
    <w:p w14:paraId="115CC305" w14:textId="77777777" w:rsidR="003021F7" w:rsidRDefault="003021F7" w:rsidP="003021F7">
      <w:r>
        <w:t>Before getting started remember to install AWS CLI, Kubectl, EKSCTL, Docker,</w:t>
      </w:r>
    </w:p>
    <w:p w14:paraId="7D883B79" w14:textId="7378F108" w:rsidR="003021F7" w:rsidRPr="003021F7" w:rsidRDefault="003021F7" w:rsidP="003021F7">
      <w:r>
        <w:t xml:space="preserve">After </w:t>
      </w:r>
      <w:proofErr w:type="spellStart"/>
      <w:r>
        <w:t>aws</w:t>
      </w:r>
      <w:proofErr w:type="spellEnd"/>
      <w:r>
        <w:t xml:space="preserve"> cli do </w:t>
      </w:r>
      <w:proofErr w:type="spellStart"/>
      <w:r>
        <w:t>aws</w:t>
      </w:r>
      <w:proofErr w:type="spellEnd"/>
      <w:r>
        <w:t xml:space="preserve"> configure and give access-key, secret-access-key, region and then this command: </w:t>
      </w:r>
      <w:proofErr w:type="spellStart"/>
      <w:r w:rsidRPr="003021F7">
        <w:rPr>
          <w:b/>
          <w:bCs/>
        </w:rPr>
        <w:t>aws</w:t>
      </w:r>
      <w:proofErr w:type="spellEnd"/>
      <w:r w:rsidRPr="003021F7">
        <w:rPr>
          <w:b/>
          <w:bCs/>
        </w:rPr>
        <w:t xml:space="preserve"> </w:t>
      </w:r>
      <w:proofErr w:type="spellStart"/>
      <w:r w:rsidRPr="003021F7">
        <w:rPr>
          <w:b/>
          <w:bCs/>
        </w:rPr>
        <w:t>eks</w:t>
      </w:r>
      <w:proofErr w:type="spellEnd"/>
      <w:r w:rsidRPr="003021F7">
        <w:rPr>
          <w:b/>
          <w:bCs/>
        </w:rPr>
        <w:t xml:space="preserve"> --region ap-south-1 update-</w:t>
      </w:r>
      <w:proofErr w:type="spellStart"/>
      <w:r w:rsidRPr="003021F7">
        <w:rPr>
          <w:b/>
          <w:bCs/>
        </w:rPr>
        <w:t>kubeconfig</w:t>
      </w:r>
      <w:proofErr w:type="spellEnd"/>
      <w:r w:rsidRPr="003021F7">
        <w:rPr>
          <w:b/>
          <w:bCs/>
        </w:rPr>
        <w:t xml:space="preserve"> --name terraform-cluster</w:t>
      </w:r>
      <w:r>
        <w:t xml:space="preserve"> </w:t>
      </w:r>
    </w:p>
    <w:p w14:paraId="0852A5C9" w14:textId="77777777" w:rsidR="00B14DEF" w:rsidRPr="003021F7" w:rsidRDefault="00000000" w:rsidP="003021F7">
      <w:r w:rsidRPr="003021F7">
        <w:t>1. Infrastructure Setup Using Terraform</w:t>
      </w:r>
    </w:p>
    <w:p w14:paraId="65AEC405" w14:textId="77777777" w:rsidR="00B14DEF" w:rsidRPr="003021F7" w:rsidRDefault="00000000" w:rsidP="003021F7">
      <w:r w:rsidRPr="003021F7">
        <w:t>The infrastructure was built on AWS using Terraform. It includes VPC, subnets, internet gateway, NAT gateway, route tables, security groups, an EKS cluster, and an RDS instance.</w:t>
      </w:r>
    </w:p>
    <w:p w14:paraId="7CA2CFE6" w14:textId="77777777" w:rsidR="00B14DEF" w:rsidRPr="003021F7" w:rsidRDefault="00000000" w:rsidP="003021F7">
      <w:r w:rsidRPr="003021F7">
        <w:t>Key resources created:</w:t>
      </w:r>
    </w:p>
    <w:p w14:paraId="0D0EB3D4" w14:textId="77777777" w:rsidR="00B14DEF" w:rsidRPr="003021F7" w:rsidRDefault="00000000" w:rsidP="003021F7">
      <w:r w:rsidRPr="003021F7">
        <w:t>- VPC with public and private subnets</w:t>
      </w:r>
    </w:p>
    <w:p w14:paraId="08157681" w14:textId="77777777" w:rsidR="00B14DEF" w:rsidRPr="003021F7" w:rsidRDefault="00000000" w:rsidP="003021F7">
      <w:r w:rsidRPr="003021F7">
        <w:t>- Internet Gateway and NAT Gateway</w:t>
      </w:r>
    </w:p>
    <w:p w14:paraId="3A6FE5F7" w14:textId="77777777" w:rsidR="00B14DEF" w:rsidRPr="003021F7" w:rsidRDefault="00000000" w:rsidP="003021F7">
      <w:r w:rsidRPr="003021F7">
        <w:t>- Security Groups for EKS and RDS</w:t>
      </w:r>
    </w:p>
    <w:p w14:paraId="71D609EC" w14:textId="77777777" w:rsidR="00B14DEF" w:rsidRPr="003021F7" w:rsidRDefault="00000000" w:rsidP="003021F7">
      <w:r w:rsidRPr="003021F7">
        <w:t>- EKS Cluster</w:t>
      </w:r>
    </w:p>
    <w:p w14:paraId="3B4790BB" w14:textId="77777777" w:rsidR="00B14DEF" w:rsidRPr="003021F7" w:rsidRDefault="00000000" w:rsidP="003021F7">
      <w:r w:rsidRPr="003021F7">
        <w:t>- MySQL RDS instance</w:t>
      </w:r>
    </w:p>
    <w:p w14:paraId="43882249" w14:textId="77777777" w:rsidR="00B14DEF" w:rsidRPr="003021F7" w:rsidRDefault="00000000" w:rsidP="003021F7">
      <w:r w:rsidRPr="003021F7">
        <w:t>2. Application Setup</w:t>
      </w:r>
    </w:p>
    <w:p w14:paraId="589827E1" w14:textId="77777777" w:rsidR="00B14DEF" w:rsidRPr="003021F7" w:rsidRDefault="00000000" w:rsidP="003021F7">
      <w:r w:rsidRPr="003021F7">
        <w:t>The application was created using Python Flask for the backend with an HTML frontend.</w:t>
      </w:r>
    </w:p>
    <w:p w14:paraId="603EC904" w14:textId="77777777" w:rsidR="00B14DEF" w:rsidRPr="003021F7" w:rsidRDefault="00000000" w:rsidP="003021F7">
      <w:r w:rsidRPr="003021F7">
        <w:t>3. Docker Image Creation</w:t>
      </w:r>
    </w:p>
    <w:p w14:paraId="50648AED" w14:textId="2AE4A98F" w:rsidR="00B14DEF" w:rsidRPr="003021F7" w:rsidRDefault="00000000" w:rsidP="003021F7">
      <w:r w:rsidRPr="003021F7">
        <w:t xml:space="preserve">A </w:t>
      </w:r>
      <w:proofErr w:type="spellStart"/>
      <w:r w:rsidRPr="003021F7">
        <w:t>Dockerfile</w:t>
      </w:r>
      <w:proofErr w:type="spellEnd"/>
      <w:r w:rsidRPr="003021F7">
        <w:t xml:space="preserve"> was created to containerize the Flask app.</w:t>
      </w:r>
    </w:p>
    <w:p w14:paraId="7A3776C7" w14:textId="0EC08271" w:rsidR="00B14DEF" w:rsidRPr="003021F7" w:rsidRDefault="00000000" w:rsidP="003021F7">
      <w:r w:rsidRPr="003021F7">
        <w:lastRenderedPageBreak/>
        <w:t>Commands</w:t>
      </w:r>
      <w:r w:rsidR="003021F7">
        <w:t xml:space="preserve"> </w:t>
      </w:r>
      <w:r w:rsidRPr="003021F7">
        <w:t>used:</w:t>
      </w:r>
      <w:r w:rsidRPr="003021F7">
        <w:br/>
      </w:r>
      <w:r w:rsidR="003021F7">
        <w:t xml:space="preserve"># </w:t>
      </w:r>
      <w:r w:rsidRPr="003021F7">
        <w:t xml:space="preserve">docker build -t </w:t>
      </w:r>
      <w:proofErr w:type="spellStart"/>
      <w:r w:rsidRPr="003021F7">
        <w:t>onfinance</w:t>
      </w:r>
      <w:proofErr w:type="spellEnd"/>
      <w:r w:rsidRPr="003021F7">
        <w:t>-app .</w:t>
      </w:r>
      <w:r w:rsidRPr="003021F7">
        <w:br/>
      </w:r>
      <w:r w:rsidR="003021F7">
        <w:t xml:space="preserve"># </w:t>
      </w:r>
      <w:r w:rsidRPr="003021F7">
        <w:t xml:space="preserve">docker run -p 5000:5000 </w:t>
      </w:r>
      <w:proofErr w:type="spellStart"/>
      <w:r w:rsidRPr="003021F7">
        <w:t>onfinance</w:t>
      </w:r>
      <w:proofErr w:type="spellEnd"/>
      <w:r w:rsidRPr="003021F7">
        <w:t>-app</w:t>
      </w:r>
    </w:p>
    <w:p w14:paraId="3CD49C7D" w14:textId="77777777" w:rsidR="00B14DEF" w:rsidRPr="003021F7" w:rsidRDefault="00000000" w:rsidP="003021F7">
      <w:r w:rsidRPr="003021F7">
        <w:t>4. Amazon ECR Setup</w:t>
      </w:r>
    </w:p>
    <w:p w14:paraId="056F03F8" w14:textId="77777777" w:rsidR="003021F7" w:rsidRDefault="00000000" w:rsidP="003021F7">
      <w:pPr>
        <w:spacing w:line="240" w:lineRule="auto"/>
      </w:pPr>
      <w:r w:rsidRPr="003021F7">
        <w:br/>
      </w:r>
      <w:r w:rsidR="003021F7">
        <w:t xml:space="preserve"># </w:t>
      </w:r>
      <w:proofErr w:type="spellStart"/>
      <w:r w:rsidRPr="003021F7">
        <w:t>aws</w:t>
      </w:r>
      <w:proofErr w:type="spellEnd"/>
      <w:r w:rsidRPr="003021F7">
        <w:t xml:space="preserve"> </w:t>
      </w:r>
      <w:proofErr w:type="spellStart"/>
      <w:r w:rsidRPr="003021F7">
        <w:t>ecr</w:t>
      </w:r>
      <w:proofErr w:type="spellEnd"/>
      <w:r w:rsidRPr="003021F7">
        <w:t xml:space="preserve"> create-repository --repository-name </w:t>
      </w:r>
      <w:proofErr w:type="spellStart"/>
      <w:r w:rsidRPr="003021F7">
        <w:t>onfinance</w:t>
      </w:r>
      <w:proofErr w:type="spellEnd"/>
      <w:r w:rsidRPr="003021F7">
        <w:br/>
      </w:r>
    </w:p>
    <w:p w14:paraId="7D569576" w14:textId="7E0448EF" w:rsidR="003021F7" w:rsidRDefault="003021F7" w:rsidP="003021F7">
      <w:pPr>
        <w:spacing w:line="240" w:lineRule="auto"/>
      </w:pPr>
      <w:r>
        <w:t xml:space="preserve"># </w:t>
      </w:r>
      <w:proofErr w:type="spellStart"/>
      <w:r w:rsidR="00000000" w:rsidRPr="003021F7">
        <w:t>aws</w:t>
      </w:r>
      <w:proofErr w:type="spellEnd"/>
      <w:r w:rsidR="00000000" w:rsidRPr="003021F7">
        <w:t xml:space="preserve"> </w:t>
      </w:r>
      <w:proofErr w:type="spellStart"/>
      <w:r w:rsidR="00000000" w:rsidRPr="003021F7">
        <w:t>ecr</w:t>
      </w:r>
      <w:proofErr w:type="spellEnd"/>
      <w:r w:rsidR="00000000" w:rsidRPr="003021F7">
        <w:t xml:space="preserve"> get-login-password --region ap-south-1 | docker login --username AWS --password-stdin &lt;</w:t>
      </w:r>
      <w:proofErr w:type="spellStart"/>
      <w:r w:rsidR="00000000" w:rsidRPr="003021F7">
        <w:t>account_id</w:t>
      </w:r>
      <w:proofErr w:type="spellEnd"/>
      <w:r w:rsidR="00000000" w:rsidRPr="003021F7">
        <w:t>&gt;.dkr.ecr.ap-south-1.amazonaws.com</w:t>
      </w:r>
      <w:r w:rsidR="00000000" w:rsidRPr="003021F7">
        <w:br/>
        <w:t xml:space="preserve">docker tag </w:t>
      </w:r>
      <w:proofErr w:type="spellStart"/>
      <w:r w:rsidR="00000000" w:rsidRPr="003021F7">
        <w:t>onfinance</w:t>
      </w:r>
      <w:proofErr w:type="spellEnd"/>
      <w:r w:rsidR="00000000" w:rsidRPr="003021F7">
        <w:t>-app &lt;</w:t>
      </w:r>
      <w:proofErr w:type="spellStart"/>
      <w:r w:rsidR="00000000" w:rsidRPr="003021F7">
        <w:t>account_id</w:t>
      </w:r>
      <w:proofErr w:type="spellEnd"/>
      <w:r w:rsidR="00000000" w:rsidRPr="003021F7">
        <w:t>&gt;.</w:t>
      </w:r>
      <w:proofErr w:type="spellStart"/>
      <w:r w:rsidR="00000000" w:rsidRPr="003021F7">
        <w:t>dkr.ecr.ap</w:t>
      </w:r>
      <w:proofErr w:type="spellEnd"/>
      <w:r w:rsidR="00000000" w:rsidRPr="003021F7">
        <w:t>-south</w:t>
      </w:r>
      <w:r>
        <w:t xml:space="preserve"> </w:t>
      </w:r>
      <w:r w:rsidR="00000000" w:rsidRPr="003021F7">
        <w:t>1.amazonaws.com/</w:t>
      </w:r>
      <w:proofErr w:type="spellStart"/>
      <w:r w:rsidR="00000000" w:rsidRPr="003021F7">
        <w:t>onfinance</w:t>
      </w:r>
      <w:proofErr w:type="spellEnd"/>
      <w:r w:rsidR="00000000" w:rsidRPr="003021F7">
        <w:br/>
      </w:r>
    </w:p>
    <w:p w14:paraId="43844C57" w14:textId="7DB0BDB5" w:rsidR="00B14DEF" w:rsidRPr="003021F7" w:rsidRDefault="003021F7" w:rsidP="003021F7">
      <w:pPr>
        <w:spacing w:line="240" w:lineRule="auto"/>
      </w:pPr>
      <w:r>
        <w:t xml:space="preserve"># </w:t>
      </w:r>
      <w:r w:rsidR="00000000" w:rsidRPr="003021F7">
        <w:t>docker push &lt;</w:t>
      </w:r>
      <w:proofErr w:type="spellStart"/>
      <w:r w:rsidR="00000000" w:rsidRPr="003021F7">
        <w:t>account_id</w:t>
      </w:r>
      <w:proofErr w:type="spellEnd"/>
      <w:r w:rsidR="00000000" w:rsidRPr="003021F7">
        <w:t>&gt;.dkr.ecr.ap-south-1.amazonaws.com/</w:t>
      </w:r>
      <w:proofErr w:type="spellStart"/>
      <w:r w:rsidR="00000000" w:rsidRPr="003021F7">
        <w:t>onfinance</w:t>
      </w:r>
      <w:proofErr w:type="spellEnd"/>
      <w:r w:rsidR="00000000" w:rsidRPr="003021F7">
        <w:br/>
      </w:r>
    </w:p>
    <w:p w14:paraId="457172C8" w14:textId="77777777" w:rsidR="00B14DEF" w:rsidRPr="003021F7" w:rsidRDefault="00000000" w:rsidP="003021F7">
      <w:r w:rsidRPr="003021F7">
        <w:t>5. Deploy to EKS</w:t>
      </w:r>
    </w:p>
    <w:p w14:paraId="2A9ADFDC" w14:textId="4C6E9873" w:rsidR="00B14DEF" w:rsidRPr="003021F7" w:rsidRDefault="00000000" w:rsidP="003021F7">
      <w:r w:rsidRPr="003021F7">
        <w:t>Kubernetes manifests were created to deploy the application. This includes deployment and service YAMLs.</w:t>
      </w:r>
      <w:r w:rsidRPr="003021F7">
        <w:br/>
      </w:r>
      <w:r w:rsidR="003021F7">
        <w:t xml:space="preserve"># </w:t>
      </w:r>
      <w:r w:rsidRPr="003021F7">
        <w:t xml:space="preserve">kubectl apply -f </w:t>
      </w:r>
      <w:proofErr w:type="spellStart"/>
      <w:r w:rsidRPr="003021F7">
        <w:t>deployment.yaml</w:t>
      </w:r>
      <w:proofErr w:type="spellEnd"/>
      <w:r w:rsidRPr="003021F7">
        <w:br/>
      </w:r>
      <w:r w:rsidR="003021F7">
        <w:t xml:space="preserve"># </w:t>
      </w:r>
      <w:r w:rsidRPr="003021F7">
        <w:t xml:space="preserve">kubectl apply -f </w:t>
      </w:r>
      <w:proofErr w:type="spellStart"/>
      <w:r w:rsidRPr="003021F7">
        <w:t>service.yaml</w:t>
      </w:r>
      <w:proofErr w:type="spellEnd"/>
      <w:r w:rsidRPr="003021F7">
        <w:br/>
      </w:r>
    </w:p>
    <w:p w14:paraId="128AD690" w14:textId="77777777" w:rsidR="00B14DEF" w:rsidRPr="003021F7" w:rsidRDefault="00000000" w:rsidP="003021F7">
      <w:r w:rsidRPr="003021F7">
        <w:t>6. RDS Database Connection</w:t>
      </w:r>
    </w:p>
    <w:p w14:paraId="73560B68" w14:textId="77777777" w:rsidR="00B14DEF" w:rsidRPr="003021F7" w:rsidRDefault="00000000" w:rsidP="003021F7">
      <w:r w:rsidRPr="003021F7">
        <w:t>The Flask app was configured to connect to the RDS instance using environment variables.</w:t>
      </w:r>
    </w:p>
    <w:p w14:paraId="47007E5B" w14:textId="77777777" w:rsidR="00B14DEF" w:rsidRPr="003021F7" w:rsidRDefault="00000000" w:rsidP="003021F7">
      <w:r w:rsidRPr="003021F7">
        <w:t>7. Monitoring with Fluent Bit</w:t>
      </w:r>
    </w:p>
    <w:p w14:paraId="003D87A1" w14:textId="6778FDAA" w:rsidR="00B14DEF" w:rsidRPr="003021F7" w:rsidRDefault="00000000" w:rsidP="003021F7">
      <w:r w:rsidRPr="003021F7">
        <w:t>Fluent Bit was configured to send logs to Amazon CloudWatch. Three files were used:</w:t>
      </w:r>
      <w:r w:rsidRPr="003021F7">
        <w:br/>
      </w:r>
      <w:r w:rsidR="003021F7">
        <w:t xml:space="preserve"># </w:t>
      </w:r>
      <w:r w:rsidRPr="003021F7">
        <w:t>fluent-</w:t>
      </w:r>
      <w:proofErr w:type="spellStart"/>
      <w:r w:rsidRPr="003021F7">
        <w:t>bit.yaml</w:t>
      </w:r>
      <w:proofErr w:type="spellEnd"/>
      <w:r w:rsidRPr="003021F7">
        <w:br/>
      </w:r>
      <w:r w:rsidR="003021F7">
        <w:t xml:space="preserve"># </w:t>
      </w:r>
      <w:r w:rsidRPr="003021F7">
        <w:t>fluent-bit-cluster-</w:t>
      </w:r>
      <w:proofErr w:type="spellStart"/>
      <w:r w:rsidRPr="003021F7">
        <w:t>info.yaml</w:t>
      </w:r>
      <w:proofErr w:type="spellEnd"/>
      <w:r w:rsidRPr="003021F7">
        <w:br/>
      </w:r>
      <w:r w:rsidR="003021F7">
        <w:t xml:space="preserve"># </w:t>
      </w:r>
      <w:r w:rsidRPr="003021F7">
        <w:t>fluent-bit-</w:t>
      </w:r>
      <w:proofErr w:type="spellStart"/>
      <w:r w:rsidRPr="003021F7">
        <w:t>daemonset.yaml</w:t>
      </w:r>
      <w:proofErr w:type="spellEnd"/>
    </w:p>
    <w:p w14:paraId="5388D12D" w14:textId="77777777" w:rsidR="00B14DEF" w:rsidRPr="003021F7" w:rsidRDefault="00000000" w:rsidP="003021F7">
      <w:r w:rsidRPr="003021F7">
        <w:t>8. Errors and Debugging</w:t>
      </w:r>
    </w:p>
    <w:p w14:paraId="42CD9333" w14:textId="77777777" w:rsidR="00B14DEF" w:rsidRPr="003021F7" w:rsidRDefault="00000000" w:rsidP="003021F7">
      <w:r w:rsidRPr="003021F7">
        <w:lastRenderedPageBreak/>
        <w:t>Error encountered during Fluent Bit deployment:</w:t>
      </w:r>
    </w:p>
    <w:p w14:paraId="6394EA4F" w14:textId="77777777" w:rsidR="00B14DEF" w:rsidRPr="003021F7" w:rsidRDefault="00000000" w:rsidP="003021F7">
      <w:r w:rsidRPr="003021F7">
        <w:br/>
        <w:t xml:space="preserve">STATUS: </w:t>
      </w:r>
      <w:proofErr w:type="spellStart"/>
      <w:r w:rsidRPr="003021F7">
        <w:t>CreateContainerConfigError</w:t>
      </w:r>
      <w:proofErr w:type="spellEnd"/>
      <w:r w:rsidRPr="003021F7">
        <w:br/>
      </w:r>
    </w:p>
    <w:p w14:paraId="62EDD048" w14:textId="77777777" w:rsidR="00B14DEF" w:rsidRPr="003021F7" w:rsidRDefault="00000000" w:rsidP="003021F7">
      <w:r w:rsidRPr="003021F7">
        <w:t xml:space="preserve">This error typically indicates missing </w:t>
      </w:r>
      <w:proofErr w:type="spellStart"/>
      <w:r w:rsidRPr="003021F7">
        <w:t>ConfigMap</w:t>
      </w:r>
      <w:proofErr w:type="spellEnd"/>
      <w:r w:rsidRPr="003021F7">
        <w:t>, invalid configuration, or incorrect image. Troubleshooting involved checking logs with:</w:t>
      </w:r>
    </w:p>
    <w:p w14:paraId="585C5676" w14:textId="77777777" w:rsidR="00B14DEF" w:rsidRPr="003021F7" w:rsidRDefault="00000000" w:rsidP="003021F7">
      <w:r w:rsidRPr="003021F7">
        <w:br/>
        <w:t>kubectl describe pod &lt;pod-name&gt; -n amazon-</w:t>
      </w:r>
      <w:proofErr w:type="spellStart"/>
      <w:r w:rsidRPr="003021F7">
        <w:t>cloudwatch</w:t>
      </w:r>
      <w:proofErr w:type="spellEnd"/>
      <w:r w:rsidRPr="003021F7">
        <w:br/>
        <w:t>kubectl logs &lt;pod-name&gt; -n amazon-</w:t>
      </w:r>
      <w:proofErr w:type="spellStart"/>
      <w:r w:rsidRPr="003021F7">
        <w:t>cloudwatch</w:t>
      </w:r>
      <w:proofErr w:type="spellEnd"/>
      <w:r w:rsidRPr="003021F7">
        <w:br/>
      </w:r>
    </w:p>
    <w:p w14:paraId="696DD3D1" w14:textId="77777777" w:rsidR="00B14DEF" w:rsidRPr="003021F7" w:rsidRDefault="00000000" w:rsidP="003021F7">
      <w:r w:rsidRPr="003021F7">
        <w:t>9. Final Notes</w:t>
      </w:r>
    </w:p>
    <w:p w14:paraId="3563E8CB" w14:textId="77777777" w:rsidR="00B14DEF" w:rsidRPr="003021F7" w:rsidRDefault="00000000" w:rsidP="003021F7">
      <w:r w:rsidRPr="003021F7">
        <w:t>Key points to remember:</w:t>
      </w:r>
    </w:p>
    <w:p w14:paraId="54E694DA" w14:textId="77777777" w:rsidR="00B14DEF" w:rsidRPr="003021F7" w:rsidRDefault="00000000" w:rsidP="003021F7">
      <w:r w:rsidRPr="003021F7">
        <w:t>- Always validate Terraform with `terraform validate` and `terraform plan`</w:t>
      </w:r>
    </w:p>
    <w:p w14:paraId="2CE9589F" w14:textId="77777777" w:rsidR="00B14DEF" w:rsidRPr="003021F7" w:rsidRDefault="00000000" w:rsidP="003021F7">
      <w:r w:rsidRPr="003021F7">
        <w:t>- Test the Docker image locally before pushing to ECR</w:t>
      </w:r>
    </w:p>
    <w:p w14:paraId="0EF9950B" w14:textId="77777777" w:rsidR="00B14DEF" w:rsidRPr="003021F7" w:rsidRDefault="00000000" w:rsidP="003021F7">
      <w:r w:rsidRPr="003021F7">
        <w:t>- Ensure IAM permissions for CloudWatch and EKS nodes</w:t>
      </w:r>
    </w:p>
    <w:p w14:paraId="17D79333" w14:textId="77777777" w:rsidR="00B14DEF" w:rsidRPr="003021F7" w:rsidRDefault="00000000" w:rsidP="003021F7">
      <w:r w:rsidRPr="003021F7">
        <w:t xml:space="preserve">- Use proper </w:t>
      </w:r>
      <w:proofErr w:type="spellStart"/>
      <w:r w:rsidRPr="003021F7">
        <w:t>ConfigMap</w:t>
      </w:r>
      <w:proofErr w:type="spellEnd"/>
      <w:r w:rsidRPr="003021F7">
        <w:t xml:space="preserve"> and Fluent Bit settings for CloudWatch integration</w:t>
      </w:r>
    </w:p>
    <w:p w14:paraId="4436DAF4" w14:textId="77777777" w:rsidR="00B14DEF" w:rsidRPr="003021F7" w:rsidRDefault="00000000" w:rsidP="003021F7">
      <w:r w:rsidRPr="003021F7">
        <w:t>- Use `kubectl get all -n &lt;namespace&gt;` and logs to troubleshoot Kubernetes issues</w:t>
      </w:r>
    </w:p>
    <w:sectPr w:rsidR="00B14DEF" w:rsidRPr="003021F7" w:rsidSect="003021F7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09405">
    <w:abstractNumId w:val="8"/>
  </w:num>
  <w:num w:numId="2" w16cid:durableId="1679774356">
    <w:abstractNumId w:val="6"/>
  </w:num>
  <w:num w:numId="3" w16cid:durableId="2057270333">
    <w:abstractNumId w:val="5"/>
  </w:num>
  <w:num w:numId="4" w16cid:durableId="2141338571">
    <w:abstractNumId w:val="4"/>
  </w:num>
  <w:num w:numId="5" w16cid:durableId="2064061490">
    <w:abstractNumId w:val="7"/>
  </w:num>
  <w:num w:numId="6" w16cid:durableId="807162700">
    <w:abstractNumId w:val="3"/>
  </w:num>
  <w:num w:numId="7" w16cid:durableId="1031147819">
    <w:abstractNumId w:val="2"/>
  </w:num>
  <w:num w:numId="8" w16cid:durableId="1507011824">
    <w:abstractNumId w:val="1"/>
  </w:num>
  <w:num w:numId="9" w16cid:durableId="10013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9CA"/>
    <w:rsid w:val="0029639D"/>
    <w:rsid w:val="003021F7"/>
    <w:rsid w:val="00326F90"/>
    <w:rsid w:val="004B1E88"/>
    <w:rsid w:val="00533B7F"/>
    <w:rsid w:val="00AA1D8D"/>
    <w:rsid w:val="00B14DE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B9A41"/>
  <w14:defaultImageDpi w14:val="300"/>
  <w15:docId w15:val="{6CB8A2AA-6D96-42CF-BD7F-8A86F3EA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Imtiyaj Shaikh</cp:lastModifiedBy>
  <cp:revision>2</cp:revision>
  <dcterms:created xsi:type="dcterms:W3CDTF">2025-04-06T17:46:00Z</dcterms:created>
  <dcterms:modified xsi:type="dcterms:W3CDTF">2025-04-06T17:46:00Z</dcterms:modified>
  <cp:category/>
</cp:coreProperties>
</file>